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Ayesha Singh</w:t>
      </w:r>
    </w:p>
    <w:p>
      <w:r>
        <w:t>ML Engineer</w:t>
      </w:r>
    </w:p>
    <w:p>
      <w:r>
        <w:br/>
        <w:t>Summary</w:t>
        <w:br/>
        <w:t>Ayesha serves Thoughtworks as a Machine Learning Engineer with five years of experience in building, deploying, and maintaining ML pipelines for personalization, search, and fraud detection systems in e-commerce.</w:t>
      </w:r>
    </w:p>
    <w:p>
      <w:r>
        <w:br/>
        <w:t>Thoughtworks Experience</w:t>
      </w:r>
    </w:p>
    <w:p>
      <w:r>
        <w:t>Product Recommendation System for E-commerce Platform</w:t>
        <w:br/>
        <w:t>Jan 2023 – Present</w:t>
        <w:br/>
        <w:t>Built and deployed a collaborative filtering model to recommend products based on customer behavior and metadata. Worked on model retraining automation.</w:t>
        <w:br/>
        <w:br/>
        <w:t>Tech Stack:</w:t>
        <w:br/>
        <w:t>Python, TensorFlow, Airflow, MLflow, AWS SageMaker</w:t>
      </w:r>
    </w:p>
    <w:p>
      <w:r>
        <w:br/>
        <w:t>Other Experience</w:t>
      </w:r>
    </w:p>
    <w:p>
      <w:r>
        <w:t>BuyFast</w:t>
        <w:br/>
        <w:t>ML Engineer – Jul 2019 – Dec 2022</w:t>
        <w:br/>
        <w:t>Built search ranking models using XGBoost and LightGBM. Implemented real-time fraud detection pipelines with Kafka and Spark Streaming.</w:t>
        <w:br/>
        <w:br/>
        <w:t>Tech Stack:</w:t>
        <w:br/>
        <w:t>Python, Kafka, Spark, XGBoost, GCP</w:t>
      </w:r>
    </w:p>
    <w:p>
      <w:r>
        <w:br/>
        <w:t>Skills</w:t>
      </w:r>
    </w:p>
    <w:p>
      <w:r>
        <w:t>Programming Languages: Python, SQL</w:t>
      </w:r>
    </w:p>
    <w:p>
      <w:r>
        <w:t>Frameworks/Tools: TensorFlow, Scikit-learn, MLflow, Airflow</w:t>
      </w:r>
    </w:p>
    <w:p>
      <w:r>
        <w:t>Databases: BigQuery, PostgreSQL</w:t>
      </w:r>
    </w:p>
    <w:p>
      <w:r>
        <w:t>Cloud Platforms: GCP, AWS</w:t>
      </w:r>
    </w:p>
    <w:p>
      <w:r>
        <w:t>Methodologies: CRISP-DM, Agile</w:t>
      </w:r>
    </w:p>
    <w:p>
      <w:r>
        <w:br/>
        <w:t>Certifications</w:t>
      </w:r>
    </w:p>
    <w:p>
      <w:r>
        <w:t>TensorFlow Developer Certificate – 2021</w:t>
      </w:r>
    </w:p>
    <w:p>
      <w:r>
        <w:br/>
        <w:t>Education</w:t>
      </w:r>
    </w:p>
    <w:p>
      <w:r>
        <w:t>Master’s in Computer Science</w:t>
        <w:br/>
        <w:t>IIIT Hyderabad,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
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Rahul Nair</w:t>
      </w:r>
    </w:p>
    <w:p>
      <w:r>
        <w:t>DevOps Engineer</w:t>
      </w:r>
    </w:p>
    <w:p>
      <w:r>
        <w:br/>
        <w:t>Summary</w:t>
        <w:br/>
        <w:t>Rahul serves Thoughtworks as a DevOps Engineer with seven years of experience in automating deployments, improving CI/CD pipelines, and monitoring infrastructure across cloud environments. He specializes in Kubernetes, Jenkins, and Terraform.</w:t>
      </w:r>
    </w:p>
    <w:p>
      <w:r>
        <w:br/>
        <w:t>Thoughtworks Experience</w:t>
      </w:r>
    </w:p>
    <w:p>
      <w:r>
        <w:t>Healthcare Patient Portal Modernization</w:t>
        <w:br/>
        <w:t>Feb 2022 – Present</w:t>
        <w:br/>
        <w:t>Served as the DevOps Engineer, establishing automated deployment pipelines and observability stacks for a HIPAA-compliant microservices architecture.</w:t>
        <w:br/>
        <w:br/>
        <w:t>Tech Stack:</w:t>
        <w:br/>
        <w:t>Jenkins, Kubernetes, Helm, Prometheus, Grafana, AWS</w:t>
      </w:r>
    </w:p>
    <w:p>
      <w:r>
        <w:br/>
        <w:t>Other Experience</w:t>
      </w:r>
    </w:p>
    <w:p>
      <w:r>
        <w:t>MediSync</w:t>
        <w:br/>
        <w:t>DevOps Engineer – Jan 2018 – Jan 2022</w:t>
        <w:br/>
        <w:t>Managed CI/CD for over 30 microservices. Migrated legacy systems to Kubernetes. Led infrastructure-as-code transition using Terraform.</w:t>
        <w:br/>
        <w:br/>
        <w:t>Tech Stack:</w:t>
        <w:br/>
        <w:t>Terraform, Docker, Jenkins, AWS, GitLab CI</w:t>
      </w:r>
    </w:p>
    <w:p>
      <w:r>
        <w:br/>
        <w:t>Skills</w:t>
      </w:r>
    </w:p>
    <w:p>
      <w:r>
        <w:t>Programming Languages: Bash, Python</w:t>
      </w:r>
    </w:p>
    <w:p>
      <w:r>
        <w:t>Frameworks/Tools: Jenkins, GitLab, Terraform, Prometheus, Grafana</w:t>
      </w:r>
    </w:p>
    <w:p>
      <w:r>
        <w:t>Databases: PostgreSQL, MongoDB</w:t>
      </w:r>
    </w:p>
    <w:p>
      <w:r>
        <w:t>Cloud Platforms: AWS, GCP</w:t>
      </w:r>
    </w:p>
    <w:p>
      <w:r>
        <w:t>Methodologies: Agile, CI/CD, DevSecOps</w:t>
      </w:r>
    </w:p>
    <w:p>
      <w:r>
        <w:br/>
        <w:t>Certifications</w:t>
      </w:r>
    </w:p>
    <w:p>
      <w:r>
        <w:t>Certified Kubernetes Administrator (CKA) – 2021</w:t>
      </w:r>
    </w:p>
    <w:p>
      <w:r>
        <w:t>AWS Certified DevOps Engineer – 2022</w:t>
      </w:r>
    </w:p>
    <w:p>
      <w:r>
        <w:br/>
        <w:t>Education</w:t>
      </w:r>
    </w:p>
    <w:p>
      <w:r>
        <w:t>B.Tech in Electronics and Communication</w:t>
        <w:br/>
        <w:t>NIT Calicut, 2015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
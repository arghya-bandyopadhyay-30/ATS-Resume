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Sarah Thomas</w:t>
      </w:r>
    </w:p>
    <w:p>
      <w:r>
        <w:t>Data Analyst</w:t>
      </w:r>
    </w:p>
    <w:p>
      <w:r>
        <w:br/>
        <w:t>Summary</w:t>
        <w:br/>
        <w:t>Sarah serves Thoughtworks as a Data Analyst with three years of experience in designing dashboards, data pipelines, and statistical models to improve business decision-making. She specializes in SQL, Python, and BI tools, and has worked across diverse datasets in e-commerce and retail environments.</w:t>
      </w:r>
    </w:p>
    <w:p>
      <w:r>
        <w:br/>
        <w:t>Thoughtworks Experience</w:t>
      </w:r>
    </w:p>
    <w:p>
      <w:r>
        <w:t>Retail Chain Inventory Optimization</w:t>
        <w:br/>
        <w:t>April 2023 - Present</w:t>
        <w:br/>
        <w:t>Sarah was assigned as a Data Analyst for 12 months, working on improving inventory forecasting using historical sales and seasonality data. She developed regression-based models and Power BI dashboards to assist in restocking decisions.</w:t>
        <w:br/>
        <w:br/>
        <w:t>Tech Stack:</w:t>
        <w:br/>
        <w:t>Python, SQL, Power BI, Pandas, Scikit-learn</w:t>
      </w:r>
    </w:p>
    <w:p>
      <w:r>
        <w:br/>
        <w:t>Other Experience</w:t>
      </w:r>
    </w:p>
    <w:p>
      <w:r>
        <w:t>ABC E-commerce</w:t>
        <w:br/>
        <w:t>Data Analyst – May 2021 – Mar 2023</w:t>
        <w:br/>
        <w:t>Worked on customer segmentation, purchase pattern analysis, and A/B testing. Built data pipelines using Airflow and developed automated reporting using Tableau.</w:t>
        <w:br/>
        <w:br/>
        <w:t>Tech Stack:</w:t>
        <w:br/>
        <w:t>Python, Tableau, SQL, Airflow, AWS Redshift</w:t>
      </w:r>
    </w:p>
    <w:p>
      <w:r>
        <w:br/>
        <w:t>Skills</w:t>
      </w:r>
    </w:p>
    <w:p>
      <w:r>
        <w:t>Programming Languages: Python, SQL</w:t>
      </w:r>
    </w:p>
    <w:p>
      <w:r>
        <w:t>Frameworks/Tools: Pandas, Scikit-learn, Tableau, Power BI, Airflow</w:t>
      </w:r>
    </w:p>
    <w:p>
      <w:r>
        <w:t>Databases: MySQL, Redshift</w:t>
      </w:r>
    </w:p>
    <w:p>
      <w:r>
        <w:t>Cloud Platforms: AWS (S3, Redshift)</w:t>
      </w:r>
    </w:p>
    <w:p>
      <w:r>
        <w:t>Methodologies: Agile, Kanban</w:t>
      </w:r>
    </w:p>
    <w:p>
      <w:r>
        <w:br/>
        <w:t>Certifications</w:t>
      </w:r>
    </w:p>
    <w:p>
      <w:r>
        <w:t>Google Data Analytics Certificate (2022)</w:t>
      </w:r>
    </w:p>
    <w:p>
      <w:r>
        <w:br/>
        <w:t>Education</w:t>
      </w:r>
    </w:p>
    <w:p>
      <w:r>
        <w:t>Bachelor of Technology in Information Systems</w:t>
        <w:br/>
        <w:t>University of Mumbai,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
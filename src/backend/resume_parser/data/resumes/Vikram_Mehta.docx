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Vikram Mehta</w:t>
      </w:r>
    </w:p>
    <w:p>
      <w:r>
        <w:t>Backend Engineer</w:t>
      </w:r>
    </w:p>
    <w:p>
      <w:r>
        <w:br/>
        <w:t>Summary</w:t>
        <w:br/>
        <w:t>Vikram serves Thoughtworks as a Backend Engineer with two years of experience in building REST APIs, integrating payment systems, and ensuring scalability for high-volume financial applications.</w:t>
      </w:r>
    </w:p>
    <w:p>
      <w:r>
        <w:br/>
        <w:t>Thoughtworks Experience</w:t>
      </w:r>
    </w:p>
    <w:p>
      <w:r>
        <w:t>Digital Payments Integration for NBFC</w:t>
        <w:br/>
        <w:t>Jul 2023 – Present</w:t>
        <w:br/>
        <w:t>Worked on integrating UPI and card-based payments into a loan disbursal platform. Ensured PCI-DSS compliance and implemented retry logic for failed transactions.</w:t>
        <w:br/>
        <w:br/>
        <w:t>Tech Stack:</w:t>
        <w:br/>
        <w:t>Java, Spring Boot, PostgreSQL, Redis, Kafka</w:t>
      </w:r>
    </w:p>
    <w:p>
      <w:r>
        <w:br/>
        <w:t>Other Experience</w:t>
      </w:r>
    </w:p>
    <w:p>
      <w:r>
        <w:t>FinWell</w:t>
        <w:br/>
        <w:t>Junior Backend Developer – Jul 2021 – Jun 2023</w:t>
        <w:br/>
        <w:t>Developed secure login and account features. Used Hibernate for ORM and implemented JWT authentication.</w:t>
        <w:br/>
        <w:br/>
        <w:t>Tech Stack:</w:t>
        <w:br/>
        <w:t>Java, Hibernate, Spring Boot, MySQL</w:t>
      </w:r>
    </w:p>
    <w:p>
      <w:r>
        <w:br/>
        <w:t>Skills</w:t>
      </w:r>
    </w:p>
    <w:p>
      <w:r>
        <w:t>Programming Languages: Java, SQL</w:t>
      </w:r>
    </w:p>
    <w:p>
      <w:r>
        <w:t>Frameworks/Tools: Spring Boot, Hibernate, JUnit</w:t>
      </w:r>
    </w:p>
    <w:p>
      <w:r>
        <w:t>Databases: PostgreSQL, MySQL</w:t>
      </w:r>
    </w:p>
    <w:p>
      <w:r>
        <w:t>Cloud Platforms: Azure</w:t>
      </w:r>
    </w:p>
    <w:p>
      <w:r>
        <w:t>Methodologies: TDD, Agile</w:t>
      </w:r>
    </w:p>
    <w:p>
      <w:r>
        <w:br/>
        <w:t>Certifications</w:t>
      </w:r>
    </w:p>
    <w:p>
      <w:r>
        <w:t>Oracle Certified Java Programmer – 2022</w:t>
      </w:r>
    </w:p>
    <w:p>
      <w:r>
        <w:br/>
        <w:t>Education</w:t>
      </w:r>
    </w:p>
    <w:p>
      <w:r>
        <w:t>Bachelor of Technology in Computer Science</w:t>
        <w:br/>
        <w:t>SRM University,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